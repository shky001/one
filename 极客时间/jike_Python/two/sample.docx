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标题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hello, sunshine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